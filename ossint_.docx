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 open source search revealed the following details.</w:t>
        <w:br/>
      </w:r>
    </w:p>
    <w:p>
      <w:pPr>
        <w:pStyle w:val="Normal"/>
        <w:rPr/>
      </w:pPr>
      <w:r>
        <w:rPr/>
        <w:t>query: kevinrose</w:t>
        <w:br/>
        <w:t>url: http://www.pinterest.com/kevinrose/</w:t>
        <w:br/>
        <w:t>note: I invest in startups. http://about.me/kevinrose</w:t>
      </w:r>
    </w:p>
    <w:p>
      <w:pPr>
        <w:pStyle w:val="Normal"/>
        <w:rPr/>
      </w:pPr>
      <w:r>
        <w:rPr/>
        <w:br/>
        <w:t>query: kevinrose</w:t>
        <w:br/>
        <w:t>fullname: Kevin Rose</w:t>
        <w:br/>
        <w:t>url: https://ws2.kik.com/user/kevinrose</w:t>
        <w:br/>
      </w:r>
    </w:p>
    <w:p>
      <w:pPr>
        <w:pStyle w:val="Normal"/>
        <w:rPr/>
      </w:pPr>
      <w:r>
        <w:rPr/>
        <w:t>query: kevinrose</w:t>
        <w:br/>
        <w:t>url: https://myspace.com/kevinrose</w:t>
        <w:br/>
      </w:r>
    </w:p>
    <w:p>
      <w:pPr>
        <w:pStyle w:val="Normal"/>
        <w:rPr/>
      </w:pPr>
      <w:r>
        <w:rPr/>
        <w:t>query: kevinrose</w:t>
        <w:br/>
        <w:t>url: http://open.spotify.com/user/kevinrose</w:t>
        <w:br/>
      </w:r>
    </w:p>
    <w:p>
      <w:pPr>
        <w:pStyle w:val="Normal"/>
        <w:rPr/>
      </w:pPr>
      <w:r>
        <w:rPr/>
        <w:t>query: kevinrose</w:t>
        <w:br/>
        <w:t>url: http://www.youtube.com/kevinrose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http://disqus.com/kevinrose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https://www.ebay.com/usr/kevinrose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craig@craigslist.org</w:t>
        <w:br/>
        <w:t>url: https://myspace.com/69104694</w:t>
        <w:br/>
        <w:t>email: craig@craigslist.org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kevinrose@gmail.com</w:t>
        <w:br/>
        <w:t>url: https://myspace.com/53184372</w:t>
        <w:br/>
        <w:t>email: kevinrose@gmail.com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realDonaldTrump</w:t>
        <w:br/>
        <w:t>url: http://www.pinterest.com/realDonaldTrump/</w:t>
        <w:br/>
        <w:t>user: realDonaldTrump</w:t>
        <w:br/>
        <w:t>note: Official Donald J. Trump account / Make America Great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kevinrose@gmail.com</w:t>
        <w:br/>
        <w:t>url: https://twitter.com/users/email_available?email=kevinrose@gmail.com</w:t>
        <w:br/>
        <w:t>email: kevinrose@gmail.com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http://profiles.wordpress.org/kevinrose/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92.20.236.78</w:t>
        <w:br/>
        <w:t>url: https://www.geodatatool.com/en/?IP=92.20.236.78</w:t>
        <w:br/>
        <w:t>ip: 92.20.236.78</w:t>
        <w:br/>
        <w:t>city: Sutton Bridge</w:t>
        <w:br/>
        <w:t>country: United Kingdom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https://instagram.com/kevinrose/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77.15.67.232</w:t>
        <w:br/>
        <w:t>url: https://resolve.rs/ip/geolocation.html?ip=77.15.67.232</w:t>
        <w:br/>
        <w:t>ip: 77.15.67.232</w:t>
        <w:br/>
        <w:t>city: Korb</w:t>
        <w:br/>
        <w:t>state: Baden-Wurttemberg</w:t>
        <w:br/>
        <w:t>zip: 74255</w:t>
        <w:br/>
        <w:t>country: Germany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708-372-8101</w:t>
        <w:br/>
        <w:t>url: https://thatsthem.com/phone/708-372-8101</w:t>
        <w:br/>
        <w:t>phone: 708-372-8101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craig@craigslist.org</w:t>
        <w:br/>
        <w:t>url: https://thatsthem.com/email/craig@craigslist.org</w:t>
        <w:br/>
        <w:t>email: craig@craigslist.org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http://tiktok.com/@kevinrose?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708-372-8101</w:t>
        <w:br/>
        <w:t>url: http://www.whitepages.com/search/ReversePhone?full_phone=708-372-8101</w:t>
        <w:br/>
        <w:t>phone: 708-372-8101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https://www.snapchat.com/add/@kevinrose?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708-372-8101</w:t>
        <w:br/>
        <w:t>url: https://www.411.com/phone/708-372-8101</w:t>
        <w:br/>
        <w:t>phone: 708-372-8101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craig@craigslist.org</w:t>
        <w:br/>
        <w:t>url: https://emailrep.io/craig@craigslist.org</w:t>
        <w:br/>
        <w:t>email: craig@craigslist.org</w:t>
        <w:br/>
        <w:t>note: exceeded daily limit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https://whatsmyname.app/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kevinrose</w:t>
        <w:br/>
        <w:t>url: https://venmo.com/u/kevinrose</w:t>
        <w:br/>
        <w:t>user: kevinrose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77.15.67.232</w:t>
        <w:br/>
        <w:t>url: https://whatismyipaddress.com/ip/77.15.67.232</w:t>
        <w:br/>
        <w:t>ip: 77.15.67.232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92.20.236.78</w:t>
        <w:br/>
        <w:t>url: https://www.ip-adress.com/whois/92.20.236.78</w:t>
        <w:br/>
        <w:t>ip: 92.20.236.78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LibreOffice/7.1.3.2$Windows_X86_64 LibreOffice_project/47f78053abe362b9384784d31a6e56f8511eb1c1</Application>
  <AppVersion>15.0000</AppVersion>
  <Pages>6</Pages>
  <Words>194</Words>
  <Characters>2259</Characters>
  <CharactersWithSpaces>2431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2023-08-22T14:38:49Z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